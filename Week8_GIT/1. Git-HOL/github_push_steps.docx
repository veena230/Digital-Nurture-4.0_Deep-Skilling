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GitHub Push Setup Instructions</w:t>
      </w:r>
    </w:p>
    <w:p>
      <w:r>
        <w:t>Follow these steps to connect your local project folder to your GitHub repository using your username/email and push changes.</w:t>
      </w:r>
    </w:p>
    <w:p>
      <w:r>
        <w:t>1. Open PowerShell and navigate to your project folder:</w:t>
      </w:r>
    </w:p>
    <w:p>
      <w:r>
        <w:t>cd "C:\Users\General\OneDrive\Documents\Cognizant Documents\week 8 git"</w:t>
      </w:r>
    </w:p>
    <w:p/>
    <w:p>
      <w:r>
        <w:t>2. Configure your Git username and email:</w:t>
      </w:r>
    </w:p>
    <w:p>
      <w:r>
        <w:t>git config --global user.name "veena"</w:t>
      </w:r>
    </w:p>
    <w:p>
      <w:r>
        <w:t>git config --global user.email "veena.2205156@srec.ac.in"</w:t>
      </w:r>
    </w:p>
    <w:p/>
    <w:p>
      <w:r>
        <w:t>3. Remove any wrong remote URL and add the correct GitHub repository URL:</w:t>
      </w:r>
    </w:p>
    <w:p>
      <w:r>
        <w:t>git remote remove origin</w:t>
      </w:r>
    </w:p>
    <w:p>
      <w:r>
        <w:t>git remote add origin https://github.com/veena230/Digital-Nurture-4.0_Deep-Skilling.git</w:t>
      </w:r>
    </w:p>
    <w:p/>
    <w:p>
      <w:r>
        <w:t>4. Pull the latest files from GitHub to sync (safe merge method):</w:t>
      </w:r>
    </w:p>
    <w:p>
      <w:r>
        <w:t>git pull --rebase origin main</w:t>
      </w:r>
    </w:p>
    <w:p/>
    <w:p>
      <w:r>
        <w:t>5. Push your local changes to GitHub:</w:t>
      </w:r>
    </w:p>
    <w:p>
      <w:r>
        <w:t>git push -u origin main</w:t>
      </w:r>
    </w:p>
    <w:p/>
    <w:p>
      <w:r>
        <w:t>---</w:t>
      </w:r>
    </w:p>
    <w:p>
      <w:r>
        <w:t>If you want to overwrite GitHub completely with your local files (⚠ all remote changes will be lost), run instead:</w:t>
      </w:r>
    </w:p>
    <w:p>
      <w:r>
        <w:t>git push -u origin main --force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