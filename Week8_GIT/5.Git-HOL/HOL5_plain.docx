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- HOL 5</w:t>
      </w:r>
    </w:p>
    <w:p>
      <w:r>
        <w:t>Execute steps involving cleanup and push back to remote Git</w:t>
      </w:r>
    </w:p>
    <w:p>
      <w:r>
        <w:t>Step 1 – Create a New Local Repo</w:t>
        <w:br/>
        <w:t># Create a folder for your repo</w:t>
        <w:br/>
        <w:t>mkdir GitCleanupDemo</w:t>
        <w:br/>
        <w:t>cd GitCleanupDemo</w:t>
        <w:br/>
        <w:br/>
        <w:t>git init</w:t>
        <w:br/>
        <w:t>git branch</w:t>
        <w:br/>
        <w:br/>
        <w:t>Step 2 – Link to GitLab Remote</w:t>
        <w:br/>
        <w:t>Sign in to GitLab.</w:t>
        <w:br/>
        <w:t>Click New Project -&gt; GitCleanupDemo.</w:t>
        <w:br/>
        <w:t>Copy the HTTPS or SSH URL.</w:t>
        <w:br/>
        <w:t>git remote add origin https://gitlab.com/username/GitCleanupDemo.git</w:t>
        <w:br/>
        <w:br/>
        <w:t>Step 3 – Add Initial Files &amp; Commit</w:t>
        <w:br/>
        <w:t>echo "Initial file" &gt; readme.txt</w:t>
        <w:br/>
        <w:t>git add readme.txt</w:t>
        <w:br/>
        <w:t>git commit -m "Initial commit"</w:t>
        <w:br/>
        <w:t xml:space="preserve">git push -u origin main   </w:t>
        <w:br/>
        <w:br/>
        <w:t>Step 4 – Create &amp; Merge a Temporary Branch</w:t>
        <w:br/>
        <w:t>git checkout -b temp-branch</w:t>
        <w:br/>
        <w:t>echo "Temp work" &gt; temp.txt</w:t>
        <w:br/>
        <w:t>git add temp.txt</w:t>
        <w:br/>
        <w:t>git commit -m "Added temp work"</w:t>
        <w:br/>
        <w:t># Merge into main</w:t>
        <w:br/>
        <w:t>git checkout main</w:t>
        <w:br/>
        <w:t>git merge temp-branch</w:t>
        <w:br/>
        <w:br/>
        <w:t>Step 5 – Cleanup: Delete Branch</w:t>
        <w:br/>
        <w:t>git branch -d temp-branch</w:t>
        <w:br/>
        <w:t>git fetch --prune</w:t>
        <w:br/>
        <w:br/>
        <w:t>Step 6 – Remove Untracked Files</w:t>
        <w:br/>
        <w:t>git clean -fd</w:t>
        <w:br/>
        <w:br/>
        <w:t>Step 7 – Push Final State to Remote</w:t>
        <w:br/>
        <w:t>git push origin main</w:t>
        <w:br/>
        <w:br/>
        <w:t>Step 8 – Verify</w:t>
        <w:br/>
        <w:t>git status</w:t>
        <w:br/>
        <w:t>git log --oneline --graph --decorate --all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