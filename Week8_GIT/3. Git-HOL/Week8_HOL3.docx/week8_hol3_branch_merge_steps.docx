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8 GIT - HOL 3 Instructions</w:t>
      </w:r>
    </w:p>
    <w:p>
      <w:r>
        <w:t>Task: Construct a branch, make changes in the branch, and merge it with the master (or main) branch.</w:t>
      </w:r>
    </w:p>
    <w:p>
      <w:pPr>
        <w:pStyle w:val="Heading2"/>
      </w:pPr>
      <w:r>
        <w:t>Branching</w:t>
      </w:r>
    </w:p>
    <w:p>
      <w:r>
        <w:t>1. Create a new branch:</w:t>
      </w:r>
    </w:p>
    <w:p>
      <w:r>
        <w:t xml:space="preserve">   git branch GitNewBranch</w:t>
      </w:r>
    </w:p>
    <w:p/>
    <w:p>
      <w:r>
        <w:t>2. List all branches:</w:t>
      </w:r>
    </w:p>
    <w:p>
      <w:r>
        <w:t xml:space="preserve">   git branch</w:t>
      </w:r>
    </w:p>
    <w:p>
      <w:r>
        <w:t xml:space="preserve">   # The output will show the branches, with '*' marking the current one.</w:t>
      </w:r>
    </w:p>
    <w:p/>
    <w:p>
      <w:r>
        <w:t>3. Switch to the new branch:</w:t>
      </w:r>
    </w:p>
    <w:p>
      <w:r>
        <w:t xml:space="preserve">   git checkout GitNewBranch</w:t>
      </w:r>
    </w:p>
    <w:p/>
    <w:p>
      <w:r>
        <w:t>4. Add a new file in this branch:</w:t>
      </w:r>
    </w:p>
    <w:p>
      <w:r>
        <w:t xml:space="preserve">   echo "This file is from GitNewBranch" &gt; branchfile.txt</w:t>
      </w:r>
    </w:p>
    <w:p>
      <w:r>
        <w:t xml:space="preserve">   git add branchfile.txt</w:t>
      </w:r>
    </w:p>
    <w:p>
      <w:r>
        <w:t xml:space="preserve">   git commit -m "Added branchfile.txt in GitNewBranch"</w:t>
      </w:r>
    </w:p>
    <w:p/>
    <w:p>
      <w:r>
        <w:t>5. Check the branch status:</w:t>
      </w:r>
    </w:p>
    <w:p>
      <w:r>
        <w:t xml:space="preserve">   git status</w:t>
      </w:r>
    </w:p>
    <w:p>
      <w:pPr>
        <w:pStyle w:val="Heading2"/>
      </w:pPr>
      <w:r>
        <w:t>Merging</w:t>
      </w:r>
    </w:p>
    <w:p>
      <w:r>
        <w:t>1. Switch back to master/main branch:</w:t>
      </w:r>
    </w:p>
    <w:p>
      <w:r>
        <w:t xml:space="preserve">   git checkout master</w:t>
      </w:r>
    </w:p>
    <w:p/>
    <w:p>
      <w:r>
        <w:t>2. View differences between master and GitNewBranch:</w:t>
      </w:r>
    </w:p>
    <w:p>
      <w:r>
        <w:t xml:space="preserve">   git diff GitNewBranch</w:t>
      </w:r>
    </w:p>
    <w:p/>
    <w:p>
      <w:r>
        <w:t>3. Merge the branch into master:</w:t>
      </w:r>
    </w:p>
    <w:p>
      <w:r>
        <w:t xml:space="preserve">   git merge GitNewBranch</w:t>
      </w:r>
    </w:p>
    <w:p/>
    <w:p>
      <w:r>
        <w:t>4. View merge history:</w:t>
      </w:r>
    </w:p>
    <w:p>
      <w:r>
        <w:t xml:space="preserve">   git log --oneline --graph --decorate</w:t>
      </w:r>
    </w:p>
    <w:p/>
    <w:p>
      <w:r>
        <w:t>5. Delete the merged branch:</w:t>
      </w:r>
    </w:p>
    <w:p>
      <w:r>
        <w:t xml:space="preserve">   git branch -d GitNewBranch</w:t>
      </w:r>
    </w:p>
    <w:p/>
    <w:p>
      <w:r>
        <w:t>6. Final check:</w:t>
      </w:r>
    </w:p>
    <w:p>
      <w:r>
        <w:t xml:space="preserve">   git status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